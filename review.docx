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 Marshal MCQ Round Review</w:t>
      </w:r>
    </w:p>
    <w:p>
      <w:pPr>
        <w:pStyle w:val="Heading3"/>
      </w:pPr>
      <w:r>
        <w:t xml:space="preserve">Question 1. #include&lt;stdio.h&gt; </w:t>
        <w:br/>
        <w:br/>
        <w:t xml:space="preserve">int main() </w:t>
        <w:br/>
        <w:br/>
        <w:t xml:space="preserve">{ </w:t>
        <w:br/>
        <w:br/>
        <w:tab/>
        <w:t xml:space="preserve">int a = 5; </w:t>
        <w:br/>
        <w:br/>
        <w:tab/>
        <w:t xml:space="preserve">int *ptr ; </w:t>
        <w:br/>
        <w:br/>
        <w:tab/>
        <w:t xml:space="preserve">ptr = &amp;a; </w:t>
        <w:br/>
        <w:br/>
        <w:tab/>
        <w:t xml:space="preserve">*ptr = *ptr * 3; </w:t>
        <w:br/>
        <w:br/>
        <w:tab/>
        <w:t xml:space="preserve">printf("%d", a); </w:t>
        <w:br/>
        <w:br/>
        <w:tab/>
        <w:t xml:space="preserve">return 0; </w:t>
        <w:br/>
        <w:br/>
        <w:t>}</w:t>
        <w:br/>
        <w:br/>
        <w:br/>
        <w:br/>
        <w:t>What will be the output of the code?</w:t>
      </w:r>
    </w:p>
    <w:p/>
    <w:p>
      <w:r>
        <w:t>A. 300</w:t>
      </w:r>
    </w:p>
    <w:p>
      <w:r>
        <w:t>B. 15</w:t>
      </w:r>
    </w:p>
    <w:p>
      <w:r>
        <w:t>C. Garbage Value</w:t>
      </w:r>
    </w:p>
    <w:p>
      <w:r>
        <w:t>D. None of the above</w:t>
      </w:r>
    </w:p>
    <w:p>
      <w:r>
        <w:t>Correct answers : B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2. #include &lt;stdio.h&gt;</w:t>
        <w:br/>
        <w:br/>
        <w:t>int main()</w:t>
        <w:br/>
        <w:br/>
        <w:t>{</w:t>
        <w:br/>
        <w:br/>
        <w:t xml:space="preserve">        int a = 1, b = 1, c;</w:t>
        <w:br/>
        <w:br/>
        <w:t xml:space="preserve">        c = a++ + b;</w:t>
        <w:br/>
        <w:br/>
        <w:t xml:space="preserve">        printf("%d, %d", a, b);</w:t>
        <w:br/>
        <w:br/>
        <w:t>}</w:t>
        <w:br/>
        <w:br/>
        <w:br/>
        <w:br/>
        <w:t>What will be the output?</w:t>
      </w:r>
    </w:p>
    <w:p/>
    <w:p>
      <w:r>
        <w:t>A. a = 1, b = 1</w:t>
      </w:r>
    </w:p>
    <w:p>
      <w:r>
        <w:t>B. a = 2, b = 1</w:t>
      </w:r>
    </w:p>
    <w:p>
      <w:r>
        <w:t>C. a = 1, b = 2</w:t>
      </w:r>
    </w:p>
    <w:p>
      <w:r>
        <w:t>D. a = 2, b = 2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3. For which of the following, “PI++;” code will fail?</w:t>
      </w:r>
    </w:p>
    <w:p/>
    <w:p>
      <w:r>
        <w:t>A. #define PI 3.14</w:t>
      </w:r>
    </w:p>
    <w:p>
      <w:r>
        <w:t>B. char *PI = “A”;</w:t>
      </w:r>
    </w:p>
    <w:p>
      <w:r>
        <w:t>C. float PI = 3.14;</w:t>
      </w:r>
    </w:p>
    <w:p>
      <w:r>
        <w:t>D. None of the above</w:t>
      </w:r>
    </w:p>
    <w:p>
      <w:r>
        <w:t>Correct answers : A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4. Choose a correct statement about arrays in C</w:t>
      </w:r>
    </w:p>
    <w:p/>
    <w:p>
      <w:r>
        <w:t>A. An array address is the address of first element of array itself</w:t>
      </w:r>
    </w:p>
    <w:p>
      <w:r>
        <w:t>B. An array size must be declared if not initialized immediately</w:t>
      </w:r>
    </w:p>
    <w:p>
      <w:r>
        <w:t>C. Array size is the sum of sizes of all elements of the array</w:t>
      </w:r>
    </w:p>
    <w:p>
      <w:r>
        <w:t>D. All of the above</w:t>
      </w:r>
    </w:p>
    <w:p>
      <w:r>
        <w:t>Correct answers : D</w:t>
      </w:r>
    </w:p>
    <w:p>
      <w:r>
        <w:t>Your answer : D</w:t>
      </w:r>
    </w:p>
    <w:p>
      <w:r>
        <w:br w:type="page"/>
      </w:r>
    </w:p>
    <w:p>
      <w:pPr>
        <w:pStyle w:val="Heading3"/>
      </w:pPr>
      <w:r>
        <w:t>Question 5. What is the index of command-line argument count (argc)?</w:t>
      </w:r>
    </w:p>
    <w:p/>
    <w:p>
      <w:r>
        <w:t>A. 0</w:t>
      </w:r>
    </w:p>
    <w:p>
      <w:r>
        <w:t>B. 1</w:t>
      </w:r>
    </w:p>
    <w:p>
      <w:r>
        <w:t>C. -1</w:t>
      </w:r>
    </w:p>
    <w:p>
      <w:r>
        <w:t>D. None of the above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6. What is the output of C Program?</w:t>
        <w:br/>
        <w:br/>
        <w:t xml:space="preserve"> </w:t>
        <w:br/>
        <w:br/>
        <w:t xml:space="preserve">int main() </w:t>
        <w:br/>
        <w:br/>
        <w:t xml:space="preserve">{ </w:t>
        <w:br/>
        <w:br/>
        <w:tab/>
        <w:t>int a=0;</w:t>
        <w:br/>
        <w:br/>
        <w:tab/>
        <w:t xml:space="preserve">a = printf("4"); </w:t>
        <w:tab/>
        <w:br/>
        <w:br/>
        <w:tab/>
        <w:t xml:space="preserve">printf("%d",a); </w:t>
        <w:br/>
        <w:br/>
        <w:tab/>
        <w:t>return 0;</w:t>
        <w:br/>
        <w:br/>
        <w:t xml:space="preserve"> }</w:t>
      </w:r>
    </w:p>
    <w:p/>
    <w:p>
      <w:r>
        <w:t>A. 04</w:t>
      </w:r>
    </w:p>
    <w:p>
      <w:r>
        <w:t>B. Compiler Error</w:t>
      </w:r>
    </w:p>
    <w:p>
      <w:r>
        <w:t>C. 41</w:t>
      </w:r>
    </w:p>
    <w:p>
      <w:r>
        <w:t>D. 14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7. What is the output of C program with structures pointers?</w:t>
        <w:br/>
        <w:br/>
        <w:tab/>
        <w:tab/>
        <w:t>int main()</w:t>
        <w:br/>
        <w:br/>
        <w:tab/>
        <w:tab/>
        <w:t>{</w:t>
        <w:br/>
        <w:br/>
        <w:t xml:space="preserve">    </w:t>
        <w:tab/>
        <w:tab/>
        <w:t>struct forest</w:t>
        <w:br/>
        <w:br/>
        <w:t xml:space="preserve">    </w:t>
        <w:tab/>
        <w:tab/>
        <w:t>{</w:t>
        <w:br/>
        <w:br/>
        <w:t xml:space="preserve">        </w:t>
        <w:tab/>
        <w:tab/>
        <w:t>int trees;</w:t>
        <w:br/>
        <w:br/>
        <w:t xml:space="preserve">        </w:t>
        <w:tab/>
        <w:tab/>
        <w:t>int animals;</w:t>
        <w:br/>
        <w:br/>
        <w:tab/>
        <w:t xml:space="preserve">    }F1,*F2;</w:t>
        <w:br/>
        <w:br/>
        <w:tab/>
        <w:t xml:space="preserve">    F1.trees=1000;</w:t>
        <w:br/>
        <w:br/>
        <w:t xml:space="preserve">    </w:t>
        <w:tab/>
        <w:t xml:space="preserve">     F1.animals=20;</w:t>
        <w:br/>
        <w:br/>
        <w:t xml:space="preserve">    </w:t>
        <w:tab/>
        <w:t xml:space="preserve">     F2=&amp;F1;</w:t>
        <w:br/>
        <w:br/>
        <w:t xml:space="preserve">    </w:t>
        <w:tab/>
        <w:t xml:space="preserve">     printf("%d ",F2.animals);</w:t>
        <w:br/>
        <w:br/>
        <w:t xml:space="preserve">   </w:t>
        <w:tab/>
        <w:t xml:space="preserve">      return 0;</w:t>
        <w:br/>
        <w:br/>
        <w:tab/>
        <w:t>}</w:t>
      </w:r>
    </w:p>
    <w:p/>
    <w:p>
      <w:r>
        <w:t>A. 0</w:t>
      </w:r>
    </w:p>
    <w:p>
      <w:r>
        <w:t>B. 20</w:t>
      </w:r>
    </w:p>
    <w:p>
      <w:r>
        <w:t>C. Compiler Error</w:t>
      </w:r>
    </w:p>
    <w:p>
      <w:r>
        <w:t>D. None of the above</w:t>
      </w:r>
    </w:p>
    <w:p>
      <w:r>
        <w:t>Correct answers : C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8. What is the output of C program?</w:t>
        <w:br/>
        <w:br/>
        <w:tab/>
        <w:t>int main()</w:t>
        <w:br/>
        <w:br/>
        <w:tab/>
        <w:t>{</w:t>
        <w:br/>
        <w:br/>
        <w:t xml:space="preserve">    </w:t>
        <w:tab/>
        <w:t>int a=123456;</w:t>
        <w:br/>
        <w:br/>
        <w:t xml:space="preserve">    </w:t>
        <w:tab/>
        <w:t>printf("*%03d*",a);</w:t>
        <w:br/>
        <w:br/>
        <w:t xml:space="preserve">    </w:t>
        <w:tab/>
        <w:t>return 0;</w:t>
        <w:br/>
        <w:br/>
        <w:tab/>
        <w:t>}</w:t>
      </w:r>
    </w:p>
    <w:p/>
    <w:p>
      <w:r>
        <w:t>A. *123*</w:t>
      </w:r>
    </w:p>
    <w:p>
      <w:r>
        <w:t>B. *6123*</w:t>
      </w:r>
    </w:p>
    <w:p>
      <w:r>
        <w:t>C. *123456*</w:t>
      </w:r>
    </w:p>
    <w:p>
      <w:r>
        <w:t>D. *012345*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9. What is the result of (00110000&gt;&gt;2)?</w:t>
      </w:r>
    </w:p>
    <w:p/>
    <w:p>
      <w:r>
        <w:t>A. 11000000</w:t>
      </w:r>
    </w:p>
    <w:p>
      <w:r>
        <w:t>B. 00001100</w:t>
      </w:r>
    </w:p>
    <w:p>
      <w:r>
        <w:t>C. 01100000</w:t>
      </w:r>
    </w:p>
    <w:p>
      <w:r>
        <w:t>D. 11001111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10. What would be the equivalent pointer expression for referring the array element a[i][j][k][l]?</w:t>
      </w:r>
    </w:p>
    <w:p/>
    <w:p>
      <w:r>
        <w:t>A. ((((a+i)+j)+k)+l)</w:t>
      </w:r>
    </w:p>
    <w:p>
      <w:r>
        <w:t>B. *(*(*(*(a+i)+j)+k)+l)</w:t>
      </w:r>
    </w:p>
    <w:p>
      <w:r>
        <w:t>C. (((a+i)+j)+k+l)</w:t>
      </w:r>
    </w:p>
    <w:p>
      <w:r>
        <w:t>D. ((a+i)+j+k+l)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11. What will be the output of the following C++ code?</w:t>
        <w:br/>
        <w:br/>
        <w:br/>
        <w:br/>
        <w:t>#include&lt;iostream&gt;</w:t>
        <w:br/>
        <w:br/>
        <w:t>using namespace std;</w:t>
        <w:br/>
        <w:br/>
        <w:t>int x = 1;</w:t>
        <w:br/>
        <w:br/>
        <w:t>int main()</w:t>
        <w:br/>
        <w:br/>
        <w:t>{</w:t>
        <w:br/>
        <w:br/>
        <w:t xml:space="preserve">    int x = 2;</w:t>
        <w:br/>
        <w:br/>
        <w:t xml:space="preserve">    {</w:t>
        <w:br/>
        <w:br/>
        <w:t xml:space="preserve">        int x = 3;</w:t>
        <w:br/>
        <w:br/>
        <w:t xml:space="preserve">        cout &lt;&lt; ::x &lt;&lt; endl;</w:t>
        <w:br/>
        <w:br/>
        <w:t xml:space="preserve">    }</w:t>
        <w:br/>
        <w:br/>
        <w:t xml:space="preserve">    return 0;</w:t>
        <w:br/>
        <w:br/>
        <w:t>}</w:t>
      </w:r>
    </w:p>
    <w:p/>
    <w:p>
      <w:r>
        <w:t>A. 1</w:t>
      </w:r>
    </w:p>
    <w:p>
      <w:r>
        <w:t>B. 2</w:t>
      </w:r>
    </w:p>
    <w:p>
      <w:r>
        <w:t>C. 3</w:t>
      </w:r>
    </w:p>
    <w:p>
      <w:r>
        <w:t>D. 123</w:t>
      </w:r>
    </w:p>
    <w:p>
      <w:r>
        <w:t>Correct answers : A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12. What is the size of a character literal in C and C++?</w:t>
      </w:r>
    </w:p>
    <w:p/>
    <w:p>
      <w:r>
        <w:t>A. 4 and 1</w:t>
      </w:r>
    </w:p>
    <w:p>
      <w:r>
        <w:t>B. 1 and 4</w:t>
      </w:r>
    </w:p>
    <w:p>
      <w:r>
        <w:t>C. 1 and 1</w:t>
      </w:r>
    </w:p>
    <w:p>
      <w:r>
        <w:t>D. 4 and 4</w:t>
      </w:r>
    </w:p>
    <w:p>
      <w:r>
        <w:t>Correct answers : A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13. What will be the output of the following C++ code?</w:t>
        <w:br/>
        <w:br/>
        <w:br/>
        <w:br/>
        <w:t>#include &lt;iostream&gt;</w:t>
        <w:br/>
        <w:br/>
        <w:t>int const s=9;</w:t>
        <w:br/>
        <w:br/>
        <w:t>int main()</w:t>
        <w:br/>
        <w:br/>
        <w:t>{</w:t>
        <w:br/>
        <w:br/>
        <w:t xml:space="preserve">    std::cout &lt;&lt; s;</w:t>
        <w:br/>
        <w:br/>
        <w:t xml:space="preserve">    return 0;</w:t>
        <w:br/>
        <w:br/>
        <w:t>}</w:t>
      </w:r>
    </w:p>
    <w:p/>
    <w:p>
      <w:r>
        <w:t>A. 9</w:t>
      </w:r>
    </w:p>
    <w:p>
      <w:r>
        <w:t>B. Garbage value</w:t>
      </w:r>
    </w:p>
    <w:p>
      <w:r>
        <w:t>C. Error</w:t>
      </w:r>
    </w:p>
    <w:p>
      <w:r>
        <w:t>D. Segmentation fault</w:t>
      </w:r>
    </w:p>
    <w:p>
      <w:r>
        <w:t>Correct answers : A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14. How to stop Name Mangling in C++?</w:t>
      </w:r>
    </w:p>
    <w:p/>
    <w:p>
      <w:r>
        <w:t>A. It is not possible</w:t>
      </w:r>
    </w:p>
    <w:p>
      <w:r>
        <w:t>B. It is possible only with C code</w:t>
      </w:r>
    </w:p>
    <w:p>
      <w:r>
        <w:t>C. By using extern "C" keyword</w:t>
      </w:r>
    </w:p>
    <w:p>
      <w:r>
        <w:t>D. By Converting C++ code to C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15. When a class is defined inside any function or block, it is called ___________ .</w:t>
      </w:r>
    </w:p>
    <w:p/>
    <w:p>
      <w:r>
        <w:t>A. Nested class</w:t>
      </w:r>
    </w:p>
    <w:p>
      <w:r>
        <w:t>B. Block class</w:t>
      </w:r>
    </w:p>
    <w:p>
      <w:r>
        <w:t>C. Local class</w:t>
      </w:r>
    </w:p>
    <w:p>
      <w:r>
        <w:t>D. It is not possible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16. Which of the following has the second highest position in order of precendence?</w:t>
      </w:r>
    </w:p>
    <w:p/>
    <w:p>
      <w:r>
        <w:t>A. &amp;</w:t>
      </w:r>
    </w:p>
    <w:p>
      <w:r>
        <w:t>B. ^</w:t>
      </w:r>
    </w:p>
    <w:p>
      <w:r>
        <w:t>C. |</w:t>
      </w:r>
    </w:p>
    <w:p>
      <w:r>
        <w:t>D. All of the above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17. What will happen when a programs throws any other type of exception other than specified?</w:t>
      </w:r>
    </w:p>
    <w:p/>
    <w:p>
      <w:r>
        <w:t>A. terminate</w:t>
      </w:r>
    </w:p>
    <w:p>
      <w:r>
        <w:t>B. arise an error</w:t>
      </w:r>
    </w:p>
    <w:p>
      <w:r>
        <w:t>C. run</w:t>
      </w:r>
    </w:p>
    <w:p>
      <w:r>
        <w:t>D. throw</w:t>
      </w:r>
    </w:p>
    <w:p>
      <w:r>
        <w:t>Correct answers : B</w:t>
      </w:r>
    </w:p>
    <w:p>
      <w:r>
        <w:t>Your answer : A</w:t>
      </w:r>
    </w:p>
    <w:p>
      <w:r>
        <w:br w:type="page"/>
      </w:r>
    </w:p>
    <w:p>
      <w:pPr>
        <w:pStyle w:val="Heading3"/>
      </w:pPr>
      <w:r>
        <w:t>Question 18. Which is dependent on template parameter?</w:t>
      </w:r>
    </w:p>
    <w:p/>
    <w:p>
      <w:r>
        <w:t>A. base class</w:t>
      </w:r>
    </w:p>
    <w:p>
      <w:r>
        <w:t>B. abstract class</w:t>
      </w:r>
    </w:p>
    <w:p>
      <w:r>
        <w:t>C. method</w:t>
      </w:r>
    </w:p>
    <w:p>
      <w:r>
        <w:t>D. static class</w:t>
      </w:r>
    </w:p>
    <w:p>
      <w:r>
        <w:t>Correct answers : A</w:t>
      </w:r>
    </w:p>
    <w:p>
      <w:r>
        <w:t>Your answer : C</w:t>
      </w:r>
    </w:p>
    <w:p>
      <w:r>
        <w:br w:type="page"/>
      </w:r>
    </w:p>
    <w:p>
      <w:pPr>
        <w:pStyle w:val="Heading3"/>
      </w:pPr>
      <w:r>
        <w:t>Question 19. What is the meaning of the following declaration?</w:t>
        <w:br/>
        <w:br/>
        <w:t xml:space="preserve">    int(*ptr[5])();</w:t>
      </w:r>
    </w:p>
    <w:p/>
    <w:p>
      <w:r>
        <w:t>A. ptr is pointer to function</w:t>
      </w:r>
    </w:p>
    <w:p>
      <w:r>
        <w:t>B. ptr is array of pointer to function</w:t>
      </w:r>
    </w:p>
    <w:p>
      <w:r>
        <w:t>C. ptr is pointer to such function which return type is array</w:t>
      </w:r>
    </w:p>
    <w:p>
      <w:r>
        <w:t>D. ptr is pointer to array of function</w:t>
      </w:r>
    </w:p>
    <w:p>
      <w:r>
        <w:t>Correct answers : B</w:t>
      </w:r>
    </w:p>
    <w:p>
      <w:r>
        <w:t>Your answer : B</w:t>
      </w:r>
    </w:p>
    <w:p>
      <w:r>
        <w:br w:type="page"/>
      </w:r>
    </w:p>
    <w:p>
      <w:pPr>
        <w:pStyle w:val="Heading3"/>
      </w:pPr>
      <w:r>
        <w:t>Question 20. Which keyword is used to define the macros in C++?</w:t>
      </w:r>
    </w:p>
    <w:p/>
    <w:p>
      <w:r>
        <w:t>A. macro</w:t>
      </w:r>
    </w:p>
    <w:p>
      <w:r>
        <w:t>B. define</w:t>
      </w:r>
    </w:p>
    <w:p>
      <w:r>
        <w:t>C. #define</w:t>
      </w:r>
    </w:p>
    <w:p>
      <w:r>
        <w:t>D. #macro</w:t>
      </w:r>
    </w:p>
    <w:p>
      <w:r>
        <w:t>Correct answers : C</w:t>
      </w:r>
    </w:p>
    <w:p>
      <w:r>
        <w:t>Your answer : C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